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E71B" w14:textId="4CF2D605" w:rsidR="002B4F6F" w:rsidRDefault="008A26A8" w:rsidP="008A26A8">
      <w:pPr>
        <w:pStyle w:val="Title"/>
        <w:jc w:val="center"/>
      </w:pPr>
      <w:r>
        <w:t>ASSIGNMENT 1</w:t>
      </w:r>
    </w:p>
    <w:p w14:paraId="6B5F1C8F" w14:textId="300E2AC0" w:rsidR="002B4F6F" w:rsidRDefault="00000000" w:rsidP="008A26A8">
      <w:pPr>
        <w:pStyle w:val="Heading1"/>
        <w:jc w:val="both"/>
      </w:pPr>
      <w:proofErr w:type="gramStart"/>
      <w:r>
        <w:t>AIM :</w:t>
      </w:r>
      <w:proofErr w:type="gramEnd"/>
      <w:r>
        <w:t>-</w:t>
      </w:r>
      <w:r w:rsidR="008A26A8">
        <w:t xml:space="preserve"> </w:t>
      </w:r>
      <w:r w:rsidRPr="008A26A8">
        <w:rPr>
          <w:b w:val="0"/>
          <w:bCs w:val="0"/>
          <w:color w:val="auto"/>
          <w:sz w:val="24"/>
          <w:szCs w:val="24"/>
        </w:rPr>
        <w:t>Choose an Indian s/w company. Visit website. Choose Services and industry. Write about services and industries it serves. Choose an industry or product and find a case study. Write case study details.</w:t>
      </w:r>
    </w:p>
    <w:p w14:paraId="60C85611" w14:textId="3ADD8141" w:rsidR="002B4F6F" w:rsidRDefault="00000000" w:rsidP="008A26A8">
      <w:pPr>
        <w:pStyle w:val="Heading1"/>
        <w:jc w:val="both"/>
      </w:pPr>
      <w:r>
        <w:t>Introduction to Mphasis:</w:t>
      </w:r>
    </w:p>
    <w:p w14:paraId="009AA239" w14:textId="77777777" w:rsidR="002B4F6F" w:rsidRDefault="00000000" w:rsidP="008A26A8">
      <w:pPr>
        <w:jc w:val="both"/>
      </w:pPr>
      <w:r>
        <w:t>Mphasis is a leading Indian IT services company headquartered in Bengaluru. It was founded in 1998 and has grown into a global technology firm with over 30,000 employees. Mphasis specializes in delivering cloud and cognitive services, helping businesses digitally transform their operations.</w:t>
      </w:r>
    </w:p>
    <w:p w14:paraId="474E023B" w14:textId="64978AFC" w:rsidR="002B4F6F" w:rsidRDefault="00000000" w:rsidP="008A26A8">
      <w:pPr>
        <w:pStyle w:val="Heading1"/>
        <w:jc w:val="both"/>
      </w:pPr>
      <w:r>
        <w:t>Services Offered by Mphasis:</w:t>
      </w:r>
    </w:p>
    <w:p w14:paraId="16B85AA4" w14:textId="77777777" w:rsidR="002B4F6F" w:rsidRDefault="00000000" w:rsidP="008A26A8">
      <w:r>
        <w:t>- Application Development &amp; Maintenance</w:t>
      </w:r>
      <w:r>
        <w:br/>
        <w:t>- Cloud Migration and Modernization</w:t>
      </w:r>
      <w:r>
        <w:br/>
        <w:t>- Data Engineering and AI</w:t>
      </w:r>
      <w:r>
        <w:br/>
        <w:t>- Cybersecurity</w:t>
      </w:r>
      <w:r>
        <w:br/>
        <w:t>- Infrastructure Services</w:t>
      </w:r>
      <w:r>
        <w:br/>
        <w:t>- Agile &amp; DevOps Solutions</w:t>
      </w:r>
    </w:p>
    <w:p w14:paraId="397A1647" w14:textId="5B8A62B9" w:rsidR="002B4F6F" w:rsidRDefault="00000000" w:rsidP="008A26A8">
      <w:pPr>
        <w:pStyle w:val="Heading1"/>
        <w:jc w:val="both"/>
      </w:pPr>
      <w:r>
        <w:t>Industries Served:</w:t>
      </w:r>
    </w:p>
    <w:p w14:paraId="1BB56D53" w14:textId="77777777" w:rsidR="002B4F6F" w:rsidRDefault="00000000" w:rsidP="008A26A8">
      <w:r>
        <w:t>- Banking and Financial Services</w:t>
      </w:r>
      <w:r>
        <w:br/>
        <w:t>- Insurance</w:t>
      </w:r>
      <w:r>
        <w:br/>
        <w:t>- Telecom</w:t>
      </w:r>
      <w:r>
        <w:br/>
        <w:t>- Healthcare</w:t>
      </w:r>
      <w:r>
        <w:br/>
        <w:t>- Logistics</w:t>
      </w:r>
      <w:r>
        <w:br/>
        <w:t>- Public Sector</w:t>
      </w:r>
    </w:p>
    <w:p w14:paraId="1A2FC03A" w14:textId="15DF7CCD" w:rsidR="002B4F6F" w:rsidRDefault="00000000" w:rsidP="008A26A8">
      <w:pPr>
        <w:pStyle w:val="Heading1"/>
        <w:jc w:val="both"/>
      </w:pPr>
      <w:r>
        <w:t>Selected Industry – Telecom:</w:t>
      </w:r>
    </w:p>
    <w:p w14:paraId="34EE37F4" w14:textId="77777777" w:rsidR="002B4F6F" w:rsidRDefault="00000000" w:rsidP="008A26A8">
      <w:pPr>
        <w:jc w:val="both"/>
      </w:pPr>
      <w:r>
        <w:t>Telecom, or telecommunications, refers to technology that allows communication over a distance, such as mobile networks, internet services, and digital broadcasting. Mphasis works with telecom companies to develop scalable, secure, and modern software systems to manage millions of users and high volumes of data.</w:t>
      </w:r>
    </w:p>
    <w:p w14:paraId="31E55F09" w14:textId="3C8D9022" w:rsidR="002B4F6F" w:rsidRDefault="00000000" w:rsidP="008A26A8">
      <w:pPr>
        <w:pStyle w:val="Heading1"/>
        <w:jc w:val="both"/>
      </w:pPr>
      <w:r>
        <w:lastRenderedPageBreak/>
        <w:t>Case Study: Legacy Modernization for Telecom</w:t>
      </w:r>
    </w:p>
    <w:p w14:paraId="477BBC7A" w14:textId="77777777" w:rsidR="002B4F6F" w:rsidRDefault="00000000" w:rsidP="008A26A8">
      <w:r w:rsidRPr="008A26A8">
        <w:rPr>
          <w:b/>
          <w:bCs/>
          <w:u w:val="single"/>
        </w:rPr>
        <w:t>Client:</w:t>
      </w:r>
      <w:r>
        <w:t xml:space="preserve"> A large U.S.-based telecom provider</w:t>
      </w:r>
      <w:r>
        <w:br/>
        <w:t>Challenge: The client had a large, outdated legacy system that was difficult to maintain and scale.</w:t>
      </w:r>
      <w:r>
        <w:br/>
      </w:r>
      <w:r w:rsidRPr="008A26A8">
        <w:rPr>
          <w:b/>
          <w:bCs/>
          <w:u w:val="single"/>
        </w:rPr>
        <w:t>Solution:</w:t>
      </w:r>
      <w:r>
        <w:br/>
        <w:t>- Mphasis used a tool called DeepInsights™ Code Analyzer to automatically study and understand the legacy code.</w:t>
      </w:r>
      <w:r>
        <w:br/>
        <w:t>- They generated detailed documentation to identify reusable components.</w:t>
      </w:r>
      <w:r>
        <w:br/>
        <w:t>- The system was re-architected into a modern, efficient application using current technology stacks.</w:t>
      </w:r>
      <w:r>
        <w:br/>
      </w:r>
      <w:r>
        <w:br/>
      </w:r>
      <w:r w:rsidRPr="008A26A8">
        <w:rPr>
          <w:b/>
          <w:bCs/>
          <w:u w:val="single"/>
        </w:rPr>
        <w:t>Result:</w:t>
      </w:r>
      <w:r>
        <w:br/>
        <w:t>- Reduced maintenance cost</w:t>
      </w:r>
      <w:r>
        <w:br/>
        <w:t>- Better performance and scalability</w:t>
      </w:r>
      <w:r>
        <w:br/>
        <w:t>- Future-ready software architecture</w:t>
      </w:r>
    </w:p>
    <w:p w14:paraId="70FA76D9" w14:textId="07656591" w:rsidR="002B4F6F" w:rsidRDefault="00000000" w:rsidP="008A26A8">
      <w:pPr>
        <w:pStyle w:val="Heading1"/>
        <w:jc w:val="both"/>
      </w:pPr>
      <w:r>
        <w:t>Software Engineering Relevance:</w:t>
      </w:r>
    </w:p>
    <w:p w14:paraId="53AE5D90" w14:textId="77777777" w:rsidR="002B4F6F" w:rsidRDefault="00000000" w:rsidP="008A26A8">
      <w:r>
        <w:t>This case demonstrates practical application of software engineering concepts such as:</w:t>
      </w:r>
      <w:r>
        <w:br/>
        <w:t>- Requirement Analysis</w:t>
      </w:r>
      <w:r>
        <w:br/>
        <w:t>- Reverse Engineering</w:t>
      </w:r>
      <w:r>
        <w:br/>
        <w:t>- System Redesign</w:t>
      </w:r>
      <w:r>
        <w:br/>
        <w:t>- Documentation</w:t>
      </w:r>
      <w:r>
        <w:br/>
        <w:t>- Software Reusability</w:t>
      </w:r>
      <w:r>
        <w:br/>
        <w:t>- Code Analysis</w:t>
      </w:r>
    </w:p>
    <w:p w14:paraId="63484B88" w14:textId="3D98F88B" w:rsidR="002B4F6F" w:rsidRDefault="00000000" w:rsidP="008A26A8">
      <w:pPr>
        <w:pStyle w:val="Heading1"/>
        <w:jc w:val="both"/>
      </w:pPr>
      <w:r>
        <w:t>Conclusion:</w:t>
      </w:r>
    </w:p>
    <w:p w14:paraId="678681A9" w14:textId="77777777" w:rsidR="002B4F6F" w:rsidRDefault="00000000" w:rsidP="008A26A8">
      <w:pPr>
        <w:jc w:val="both"/>
      </w:pPr>
      <w:r>
        <w:t>Mphasis effectively uses software engineering practices to solve real-world problems in various industries. The telecom case study shows how legacy systems can be transformed using modern tools and methodologies to improve business outcomes.</w:t>
      </w:r>
    </w:p>
    <w:p w14:paraId="67BEDAE7" w14:textId="1B095184" w:rsidR="002B4F6F" w:rsidRDefault="002B4F6F"/>
    <w:sectPr w:rsidR="002B4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1036827">
    <w:abstractNumId w:val="8"/>
  </w:num>
  <w:num w:numId="2" w16cid:durableId="648048673">
    <w:abstractNumId w:val="6"/>
  </w:num>
  <w:num w:numId="3" w16cid:durableId="1826627463">
    <w:abstractNumId w:val="5"/>
  </w:num>
  <w:num w:numId="4" w16cid:durableId="2080905438">
    <w:abstractNumId w:val="4"/>
  </w:num>
  <w:num w:numId="5" w16cid:durableId="935940475">
    <w:abstractNumId w:val="7"/>
  </w:num>
  <w:num w:numId="6" w16cid:durableId="1306815048">
    <w:abstractNumId w:val="3"/>
  </w:num>
  <w:num w:numId="7" w16cid:durableId="842866160">
    <w:abstractNumId w:val="2"/>
  </w:num>
  <w:num w:numId="8" w16cid:durableId="15546110">
    <w:abstractNumId w:val="1"/>
  </w:num>
  <w:num w:numId="9" w16cid:durableId="79379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F6F"/>
    <w:rsid w:val="00326F90"/>
    <w:rsid w:val="008A26A8"/>
    <w:rsid w:val="00AA1D8D"/>
    <w:rsid w:val="00B47730"/>
    <w:rsid w:val="00CB0664"/>
    <w:rsid w:val="00D970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DD52B"/>
  <w14:defaultImageDpi w14:val="300"/>
  <w15:docId w15:val="{4197390D-7F5C-44A4-BCE0-27B28710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Shreyash Gajbhiye</cp:lastModifiedBy>
  <cp:revision>2</cp:revision>
  <dcterms:created xsi:type="dcterms:W3CDTF">2013-12-23T23:15:00Z</dcterms:created>
  <dcterms:modified xsi:type="dcterms:W3CDTF">2025-07-22T10:47:00Z</dcterms:modified>
  <cp:category/>
</cp:coreProperties>
</file>